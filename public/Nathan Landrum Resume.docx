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0E1E5" w14:textId="77777777" w:rsidR="00061841" w:rsidRPr="00480E57" w:rsidRDefault="00000000" w:rsidP="00504186">
      <w:pPr>
        <w:pStyle w:val="Heading1"/>
        <w:spacing w:before="0" w:line="240" w:lineRule="auto"/>
        <w:jc w:val="center"/>
        <w:rPr>
          <w:rFonts w:ascii="Arial" w:hAnsi="Arial" w:cs="Arial"/>
          <w:b w:val="0"/>
          <w:bCs w:val="0"/>
          <w:color w:val="auto"/>
          <w:sz w:val="52"/>
          <w:szCs w:val="52"/>
        </w:rPr>
      </w:pPr>
      <w:r w:rsidRPr="00480E57">
        <w:rPr>
          <w:rFonts w:ascii="Arial" w:hAnsi="Arial" w:cs="Arial"/>
          <w:b w:val="0"/>
          <w:bCs w:val="0"/>
          <w:color w:val="auto"/>
          <w:sz w:val="52"/>
          <w:szCs w:val="52"/>
        </w:rPr>
        <w:t>Nathan Ray Landrum</w:t>
      </w:r>
    </w:p>
    <w:p w14:paraId="42364003" w14:textId="77777777" w:rsidR="002809AB" w:rsidRPr="00480E57" w:rsidRDefault="0029361F" w:rsidP="002809AB">
      <w:pPr>
        <w:spacing w:after="0" w:line="240" w:lineRule="auto"/>
        <w:jc w:val="center"/>
        <w:rPr>
          <w:rFonts w:ascii="Arial" w:hAnsi="Arial" w:cs="Arial"/>
        </w:rPr>
      </w:pPr>
      <w:r w:rsidRPr="00480E57">
        <w:rPr>
          <w:rFonts w:ascii="Arial" w:hAnsi="Arial" w:cs="Arial"/>
        </w:rPr>
        <w:t>nlandrum.dev@gmail.com</w:t>
      </w:r>
      <w:r w:rsidR="009C235D" w:rsidRPr="00480E57">
        <w:rPr>
          <w:rFonts w:ascii="Arial" w:hAnsi="Arial" w:cs="Arial"/>
        </w:rPr>
        <w:t xml:space="preserve"> | +52 (563) 095-4842 | </w:t>
      </w:r>
    </w:p>
    <w:p w14:paraId="3EB6F1EC" w14:textId="68DB5AC6" w:rsidR="00061841" w:rsidRPr="00480E57" w:rsidRDefault="00B5576C" w:rsidP="002809AB">
      <w:pPr>
        <w:spacing w:after="0" w:line="240" w:lineRule="auto"/>
        <w:jc w:val="center"/>
        <w:rPr>
          <w:rFonts w:ascii="Arial" w:hAnsi="Arial" w:cs="Arial"/>
        </w:rPr>
      </w:pPr>
      <w:r w:rsidRPr="00480E57">
        <w:rPr>
          <w:rFonts w:ascii="Arial" w:hAnsi="Arial" w:cs="Arial"/>
        </w:rPr>
        <w:t>linkedin.com/in/nathan-landrum-dev</w:t>
      </w:r>
      <w:r w:rsidR="002809AB" w:rsidRPr="00480E57">
        <w:rPr>
          <w:rFonts w:ascii="Arial" w:hAnsi="Arial" w:cs="Arial"/>
        </w:rPr>
        <w:t xml:space="preserve"> | portfolio.nlandrum.dev</w:t>
      </w:r>
    </w:p>
    <w:p w14:paraId="7AD31E54" w14:textId="1D20BC90" w:rsidR="00BC67CA" w:rsidRPr="00480E57" w:rsidRDefault="00000000" w:rsidP="00BC67CA">
      <w:pP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 w14:anchorId="2546831D">
          <v:rect id="_x0000_i1025" style="width:0;height:1.5pt" o:hralign="center" o:hrstd="t" o:hr="t" fillcolor="#a0a0a0" stroked="f"/>
        </w:pict>
      </w:r>
    </w:p>
    <w:p w14:paraId="75F837A5" w14:textId="77777777" w:rsidR="002809AB" w:rsidRPr="00CF70F8" w:rsidRDefault="00C46986" w:rsidP="002809AB">
      <w:pPr>
        <w:pStyle w:val="Heading2"/>
        <w:spacing w:before="0" w:line="240" w:lineRule="auto"/>
        <w:rPr>
          <w:rFonts w:ascii="Arial" w:hAnsi="Arial" w:cs="Arial"/>
          <w:color w:val="auto"/>
          <w:sz w:val="32"/>
          <w:szCs w:val="32"/>
        </w:rPr>
      </w:pPr>
      <w:r w:rsidRPr="00CF70F8">
        <w:rPr>
          <w:rFonts w:ascii="Arial" w:hAnsi="Arial" w:cs="Arial"/>
          <w:color w:val="auto"/>
          <w:sz w:val="32"/>
          <w:szCs w:val="32"/>
        </w:rPr>
        <w:t xml:space="preserve">Software Developer </w:t>
      </w:r>
      <w:r w:rsidR="002809AB" w:rsidRPr="00CF70F8">
        <w:rPr>
          <w:rFonts w:ascii="Arial" w:hAnsi="Arial" w:cs="Arial"/>
          <w:color w:val="auto"/>
          <w:sz w:val="32"/>
          <w:szCs w:val="32"/>
        </w:rPr>
        <w:t xml:space="preserve">(Frontend &amp; Full-Stack) </w:t>
      </w:r>
    </w:p>
    <w:p w14:paraId="0B6BBB83" w14:textId="09C56D21" w:rsidR="00061841" w:rsidRPr="00480E57" w:rsidRDefault="002809AB" w:rsidP="002809AB">
      <w:pPr>
        <w:pStyle w:val="Heading2"/>
        <w:numPr>
          <w:ilvl w:val="0"/>
          <w:numId w:val="25"/>
        </w:numPr>
        <w:spacing w:before="0" w:line="240" w:lineRule="auto"/>
        <w:rPr>
          <w:rFonts w:ascii="Arial" w:hAnsi="Arial" w:cs="Arial"/>
          <w:b w:val="0"/>
          <w:bCs w:val="0"/>
          <w:color w:val="auto"/>
          <w:sz w:val="24"/>
          <w:szCs w:val="24"/>
        </w:rPr>
      </w:pPr>
      <w:r w:rsidRPr="00480E57">
        <w:rPr>
          <w:rFonts w:ascii="Arial" w:hAnsi="Arial" w:cs="Arial"/>
          <w:b w:val="0"/>
          <w:bCs w:val="0"/>
          <w:color w:val="auto"/>
          <w:sz w:val="24"/>
          <w:szCs w:val="24"/>
        </w:rPr>
        <w:t xml:space="preserve">Experienced with React, Vue, and backend frameworks. Strong focus on accessibility, responsive design, and agile collaboration. </w:t>
      </w:r>
    </w:p>
    <w:p w14:paraId="46F75E85" w14:textId="2196F2A4" w:rsidR="00061841" w:rsidRPr="00CF70F8" w:rsidRDefault="00E34D12" w:rsidP="00BC67CA">
      <w:pPr>
        <w:pStyle w:val="Heading2"/>
        <w:spacing w:line="240" w:lineRule="auto"/>
        <w:rPr>
          <w:rFonts w:ascii="Arial" w:hAnsi="Arial" w:cs="Arial"/>
          <w:color w:val="auto"/>
          <w:sz w:val="32"/>
          <w:szCs w:val="32"/>
        </w:rPr>
      </w:pPr>
      <w:r w:rsidRPr="00CF70F8">
        <w:rPr>
          <w:rFonts w:ascii="Arial" w:hAnsi="Arial" w:cs="Arial"/>
          <w:color w:val="auto"/>
          <w:sz w:val="32"/>
          <w:szCs w:val="32"/>
        </w:rPr>
        <w:t>Skills &amp; Technologies</w:t>
      </w:r>
    </w:p>
    <w:p w14:paraId="54EF29B4" w14:textId="193636F8" w:rsidR="00E34D12" w:rsidRPr="00480E57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480E57">
        <w:rPr>
          <w:rFonts w:ascii="Arial" w:hAnsi="Arial" w:cs="Arial"/>
          <w:b/>
          <w:bCs/>
          <w:sz w:val="24"/>
          <w:szCs w:val="24"/>
        </w:rPr>
        <w:t xml:space="preserve">Frontend: </w:t>
      </w:r>
      <w:r w:rsidRPr="00480E57">
        <w:rPr>
          <w:rFonts w:ascii="Arial" w:hAnsi="Arial" w:cs="Arial"/>
          <w:sz w:val="24"/>
          <w:szCs w:val="24"/>
        </w:rPr>
        <w:t xml:space="preserve">React, Vue, Next.js, </w:t>
      </w:r>
      <w:r w:rsidR="006112B7" w:rsidRPr="00480E57">
        <w:rPr>
          <w:rFonts w:ascii="Arial" w:hAnsi="Arial" w:cs="Arial"/>
          <w:sz w:val="24"/>
          <w:szCs w:val="24"/>
        </w:rPr>
        <w:t>N</w:t>
      </w:r>
      <w:r w:rsidRPr="00480E57">
        <w:rPr>
          <w:rFonts w:ascii="Arial" w:hAnsi="Arial" w:cs="Arial"/>
          <w:sz w:val="24"/>
          <w:szCs w:val="24"/>
        </w:rPr>
        <w:t>uxt.js, HTML/CSS, Tailwind, accessibility</w:t>
      </w:r>
    </w:p>
    <w:p w14:paraId="7DD1E524" w14:textId="39362554" w:rsidR="00C46986" w:rsidRPr="00480E57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480E57">
        <w:rPr>
          <w:rFonts w:ascii="Arial" w:hAnsi="Arial" w:cs="Arial"/>
          <w:b/>
          <w:bCs/>
          <w:sz w:val="24"/>
          <w:szCs w:val="24"/>
        </w:rPr>
        <w:t>Backend:</w:t>
      </w:r>
      <w:r w:rsidRPr="00480E57">
        <w:rPr>
          <w:rFonts w:ascii="Arial" w:hAnsi="Arial" w:cs="Arial"/>
          <w:sz w:val="24"/>
          <w:szCs w:val="24"/>
        </w:rPr>
        <w:t xml:space="preserve"> Node.js/Express, .Net, Flask, Django</w:t>
      </w:r>
    </w:p>
    <w:p w14:paraId="38B83E26" w14:textId="1D4CF971" w:rsidR="00C46986" w:rsidRPr="00480E57" w:rsidRDefault="00C46986" w:rsidP="00E34D12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480E57">
        <w:rPr>
          <w:rFonts w:ascii="Arial" w:hAnsi="Arial" w:cs="Arial"/>
          <w:b/>
          <w:bCs/>
          <w:sz w:val="24"/>
          <w:szCs w:val="24"/>
        </w:rPr>
        <w:t>Languages:</w:t>
      </w:r>
      <w:r w:rsidRPr="00480E57">
        <w:rPr>
          <w:rFonts w:ascii="Arial" w:hAnsi="Arial" w:cs="Arial"/>
          <w:sz w:val="24"/>
          <w:szCs w:val="24"/>
        </w:rPr>
        <w:t xml:space="preserve"> JavaScript, TypeScript, Python, C#, SQL</w:t>
      </w:r>
    </w:p>
    <w:p w14:paraId="20C8FD08" w14:textId="1BEFEE40" w:rsidR="00C46986" w:rsidRPr="00480E57" w:rsidRDefault="002809AB" w:rsidP="00F60B35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480E57">
        <w:rPr>
          <w:rFonts w:ascii="Arial" w:hAnsi="Arial" w:cs="Arial"/>
          <w:b/>
          <w:bCs/>
          <w:sz w:val="24"/>
          <w:szCs w:val="24"/>
        </w:rPr>
        <w:t>Databases &amp; Tools:</w:t>
      </w:r>
      <w:r w:rsidRPr="00480E57">
        <w:rPr>
          <w:rFonts w:ascii="Arial" w:hAnsi="Arial" w:cs="Arial"/>
          <w:sz w:val="24"/>
          <w:szCs w:val="24"/>
        </w:rPr>
        <w:t xml:space="preserve"> PostgreSQL, MongoDB, Git, CI/CD, </w:t>
      </w:r>
      <w:proofErr w:type="spellStart"/>
      <w:r w:rsidRPr="00480E57">
        <w:rPr>
          <w:rFonts w:ascii="Arial" w:hAnsi="Arial" w:cs="Arial"/>
          <w:sz w:val="24"/>
          <w:szCs w:val="24"/>
        </w:rPr>
        <w:t>Vercel</w:t>
      </w:r>
      <w:proofErr w:type="spellEnd"/>
      <w:r w:rsidRPr="00480E57">
        <w:rPr>
          <w:rFonts w:ascii="Arial" w:hAnsi="Arial" w:cs="Arial"/>
          <w:sz w:val="24"/>
          <w:szCs w:val="24"/>
        </w:rPr>
        <w:t>/Netlify</w:t>
      </w:r>
    </w:p>
    <w:p w14:paraId="42B6B4F7" w14:textId="096BA97C" w:rsidR="00BC67CA" w:rsidRPr="00480E57" w:rsidRDefault="00000000" w:rsidP="00BC67C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pict w14:anchorId="4520766A">
          <v:rect id="_x0000_i1026" style="width:0;height:1.5pt" o:hralign="center" o:hrstd="t" o:hr="t" fillcolor="#a0a0a0" stroked="f"/>
        </w:pict>
      </w:r>
    </w:p>
    <w:p w14:paraId="024C9163" w14:textId="4E723850" w:rsidR="00480E57" w:rsidRPr="00CF70F8" w:rsidRDefault="00000000" w:rsidP="00480E57">
      <w:pPr>
        <w:pStyle w:val="Heading2"/>
        <w:spacing w:after="240" w:line="240" w:lineRule="auto"/>
        <w:rPr>
          <w:rFonts w:ascii="Arial" w:hAnsi="Arial" w:cs="Arial"/>
          <w:color w:val="auto"/>
          <w:sz w:val="32"/>
          <w:szCs w:val="32"/>
        </w:rPr>
      </w:pPr>
      <w:r w:rsidRPr="00CF70F8">
        <w:rPr>
          <w:rFonts w:ascii="Arial" w:hAnsi="Arial" w:cs="Arial"/>
          <w:color w:val="auto"/>
          <w:sz w:val="32"/>
          <w:szCs w:val="32"/>
        </w:rPr>
        <w:t>Education</w:t>
      </w:r>
    </w:p>
    <w:p w14:paraId="162D3A5D" w14:textId="2D92125E" w:rsidR="00E34D12" w:rsidRDefault="00480E57" w:rsidP="00480E57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F70F8">
        <w:rPr>
          <w:rFonts w:ascii="Arial" w:hAnsi="Arial" w:cs="Arial"/>
          <w:b/>
          <w:sz w:val="24"/>
          <w:szCs w:val="24"/>
        </w:rPr>
        <w:t>BASc Software Development</w:t>
      </w:r>
      <w:r w:rsidRPr="00480E57">
        <w:rPr>
          <w:rFonts w:ascii="Arial" w:hAnsi="Arial" w:cs="Arial"/>
          <w:bCs/>
          <w:sz w:val="24"/>
          <w:szCs w:val="24"/>
        </w:rPr>
        <w:t>, BYU-Idaho (Expected Dec 2025, 4.0 GPA)</w:t>
      </w:r>
      <w:r w:rsidR="00C46986" w:rsidRPr="00480E57">
        <w:rPr>
          <w:rFonts w:ascii="Arial" w:hAnsi="Arial" w:cs="Arial"/>
          <w:bCs/>
          <w:sz w:val="24"/>
          <w:szCs w:val="24"/>
        </w:rPr>
        <w:t xml:space="preserve"> </w:t>
      </w:r>
    </w:p>
    <w:p w14:paraId="3D3F3642" w14:textId="77777777" w:rsidR="00CF70F8" w:rsidRPr="00CF70F8" w:rsidRDefault="00CF70F8" w:rsidP="00CF70F8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CF70F8">
        <w:rPr>
          <w:rFonts w:ascii="Arial" w:hAnsi="Arial" w:cs="Arial"/>
          <w:sz w:val="24"/>
          <w:szCs w:val="24"/>
        </w:rPr>
        <w:t xml:space="preserve">Build and deployed scalable web applications using front-end and backend frameworks. </w:t>
      </w:r>
    </w:p>
    <w:p w14:paraId="3D114E41" w14:textId="77777777" w:rsidR="00CF70F8" w:rsidRPr="00CF70F8" w:rsidRDefault="00CF70F8" w:rsidP="00CF70F8">
      <w:pPr>
        <w:pStyle w:val="ListParagraph"/>
        <w:numPr>
          <w:ilvl w:val="0"/>
          <w:numId w:val="13"/>
        </w:numPr>
        <w:spacing w:line="240" w:lineRule="auto"/>
        <w:rPr>
          <w:rFonts w:ascii="Arial" w:hAnsi="Arial" w:cs="Arial"/>
          <w:sz w:val="24"/>
          <w:szCs w:val="24"/>
        </w:rPr>
      </w:pPr>
      <w:r w:rsidRPr="00CF70F8">
        <w:rPr>
          <w:rFonts w:ascii="Arial" w:hAnsi="Arial" w:cs="Arial"/>
          <w:sz w:val="24"/>
          <w:szCs w:val="24"/>
        </w:rPr>
        <w:t xml:space="preserve">Collaborated </w:t>
      </w:r>
      <w:proofErr w:type="gramStart"/>
      <w:r w:rsidRPr="00CF70F8">
        <w:rPr>
          <w:rFonts w:ascii="Arial" w:hAnsi="Arial" w:cs="Arial"/>
          <w:sz w:val="24"/>
          <w:szCs w:val="24"/>
        </w:rPr>
        <w:t>in</w:t>
      </w:r>
      <w:proofErr w:type="gramEnd"/>
      <w:r w:rsidRPr="00CF70F8">
        <w:rPr>
          <w:rFonts w:ascii="Arial" w:hAnsi="Arial" w:cs="Arial"/>
          <w:sz w:val="24"/>
          <w:szCs w:val="24"/>
        </w:rPr>
        <w:t xml:space="preserve"> agile teams to deliver features and debug production issues. </w:t>
      </w:r>
    </w:p>
    <w:p w14:paraId="7D7E5704" w14:textId="55E3E8A7" w:rsidR="000E54DF" w:rsidRPr="00480E57" w:rsidRDefault="00480E57" w:rsidP="00480E57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F70F8">
        <w:rPr>
          <w:rFonts w:ascii="Arial" w:hAnsi="Arial" w:cs="Arial"/>
          <w:b/>
          <w:sz w:val="24"/>
          <w:szCs w:val="24"/>
        </w:rPr>
        <w:t>BS Aeronautic Engineering</w:t>
      </w:r>
      <w:r w:rsidRPr="00480E57">
        <w:rPr>
          <w:rFonts w:ascii="Arial" w:hAnsi="Arial" w:cs="Arial"/>
          <w:bCs/>
          <w:sz w:val="24"/>
          <w:szCs w:val="24"/>
        </w:rPr>
        <w:t>, IPN (2021, 3.4 GPA)</w:t>
      </w:r>
    </w:p>
    <w:p w14:paraId="6047E150" w14:textId="77777777" w:rsidR="00480E57" w:rsidRPr="00480E57" w:rsidRDefault="00480E57" w:rsidP="004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64F8193" w14:textId="77777777" w:rsidR="00D95C46" w:rsidRDefault="00480E57" w:rsidP="00CA7B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95C46">
        <w:rPr>
          <w:rFonts w:ascii="Arial" w:hAnsi="Arial" w:cs="Arial"/>
          <w:b/>
          <w:bCs/>
          <w:sz w:val="24"/>
          <w:szCs w:val="24"/>
        </w:rPr>
        <w:t>Certifications</w:t>
      </w:r>
      <w:r w:rsidR="00CA7BA1" w:rsidRPr="00480E57">
        <w:rPr>
          <w:rFonts w:ascii="Arial" w:hAnsi="Arial" w:cs="Arial"/>
          <w:sz w:val="24"/>
          <w:szCs w:val="24"/>
        </w:rPr>
        <w:t>:</w:t>
      </w:r>
      <w:r w:rsidRPr="00480E57">
        <w:rPr>
          <w:rFonts w:ascii="Arial" w:hAnsi="Arial" w:cs="Arial"/>
          <w:sz w:val="24"/>
          <w:szCs w:val="24"/>
        </w:rPr>
        <w:t xml:space="preserve"> </w:t>
      </w:r>
    </w:p>
    <w:p w14:paraId="63F4702B" w14:textId="7DC26953" w:rsidR="00CA7BA1" w:rsidRPr="00480E57" w:rsidRDefault="00480E57" w:rsidP="00CA7B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80E57">
        <w:rPr>
          <w:rFonts w:ascii="Arial" w:hAnsi="Arial" w:cs="Arial"/>
          <w:sz w:val="24"/>
          <w:szCs w:val="24"/>
        </w:rPr>
        <w:t>Web and Computer Programming, Web Development, Software Development</w:t>
      </w:r>
    </w:p>
    <w:p w14:paraId="658C7BE3" w14:textId="0221B20F" w:rsidR="000E54DF" w:rsidRPr="00CF70F8" w:rsidRDefault="000E54DF" w:rsidP="00480E57">
      <w:pPr>
        <w:pStyle w:val="Heading2"/>
        <w:spacing w:after="240" w:line="240" w:lineRule="auto"/>
        <w:rPr>
          <w:rFonts w:ascii="Arial" w:hAnsi="Arial" w:cs="Arial"/>
          <w:color w:val="auto"/>
          <w:sz w:val="32"/>
          <w:szCs w:val="32"/>
        </w:rPr>
      </w:pPr>
      <w:r w:rsidRPr="00CF70F8">
        <w:rPr>
          <w:rFonts w:ascii="Arial" w:hAnsi="Arial" w:cs="Arial"/>
          <w:color w:val="auto"/>
          <w:sz w:val="32"/>
          <w:szCs w:val="32"/>
        </w:rPr>
        <w:t>Experience</w:t>
      </w:r>
    </w:p>
    <w:p w14:paraId="2DA6F639" w14:textId="74B50119" w:rsidR="000E54DF" w:rsidRPr="00CF70F8" w:rsidRDefault="0003389D" w:rsidP="004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F70F8">
        <w:rPr>
          <w:rFonts w:ascii="Arial" w:hAnsi="Arial" w:cs="Arial"/>
          <w:b/>
          <w:sz w:val="24"/>
          <w:szCs w:val="24"/>
        </w:rPr>
        <w:t>Industrial Electrician Apprentice</w:t>
      </w:r>
      <w:r w:rsidR="00480E57" w:rsidRPr="00CF70F8">
        <w:rPr>
          <w:rFonts w:ascii="Arial" w:hAnsi="Arial" w:cs="Arial"/>
          <w:b/>
          <w:sz w:val="24"/>
          <w:szCs w:val="24"/>
        </w:rPr>
        <w:t xml:space="preserve"> </w:t>
      </w:r>
      <w:r w:rsidR="00CF70F8" w:rsidRPr="00CF70F8">
        <w:rPr>
          <w:rFonts w:ascii="Arial" w:hAnsi="Arial" w:cs="Arial"/>
          <w:b/>
          <w:sz w:val="24"/>
          <w:szCs w:val="24"/>
        </w:rPr>
        <w:t xml:space="preserve">– </w:t>
      </w:r>
      <w:r w:rsidR="00CF70F8" w:rsidRPr="00CF70F8">
        <w:rPr>
          <w:rFonts w:ascii="Arial" w:hAnsi="Arial" w:cs="Arial"/>
          <w:bCs/>
          <w:sz w:val="24"/>
          <w:szCs w:val="24"/>
        </w:rPr>
        <w:t>Sikes</w:t>
      </w:r>
      <w:r w:rsidR="00480E57" w:rsidRPr="00CF70F8">
        <w:rPr>
          <w:rFonts w:ascii="Arial" w:hAnsi="Arial" w:cs="Arial"/>
          <w:bCs/>
          <w:sz w:val="24"/>
          <w:szCs w:val="24"/>
        </w:rPr>
        <w:t xml:space="preserve"> Electric (Feb-Dec 2022)</w:t>
      </w:r>
      <w:r w:rsidR="000E54DF" w:rsidRPr="00CF70F8">
        <w:rPr>
          <w:rFonts w:ascii="Arial" w:hAnsi="Arial" w:cs="Arial"/>
          <w:b/>
          <w:sz w:val="24"/>
          <w:szCs w:val="24"/>
        </w:rPr>
        <w:br/>
      </w:r>
      <w:r w:rsidR="00480E57" w:rsidRPr="00CF70F8">
        <w:rPr>
          <w:rFonts w:ascii="Arial" w:hAnsi="Arial" w:cs="Arial"/>
          <w:sz w:val="24"/>
          <w:szCs w:val="24"/>
        </w:rPr>
        <w:t>Assisted with industrial electrical systems, wiring, and plant maintenance.</w:t>
      </w:r>
    </w:p>
    <w:p w14:paraId="4E69FA74" w14:textId="77777777" w:rsidR="00480E57" w:rsidRPr="00CF70F8" w:rsidRDefault="00480E57" w:rsidP="004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8EF1BB" w14:textId="70A3DFC7" w:rsidR="007C05AB" w:rsidRPr="00CF70F8" w:rsidRDefault="0003389D" w:rsidP="004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F70F8">
        <w:rPr>
          <w:rFonts w:ascii="Arial" w:hAnsi="Arial" w:cs="Arial"/>
          <w:b/>
          <w:sz w:val="24"/>
          <w:szCs w:val="24"/>
        </w:rPr>
        <w:t>Manufacturing Depot Intern</w:t>
      </w:r>
      <w:r w:rsidR="00480E57" w:rsidRPr="00CF70F8">
        <w:rPr>
          <w:rFonts w:ascii="Arial" w:hAnsi="Arial" w:cs="Arial"/>
          <w:b/>
          <w:sz w:val="24"/>
          <w:szCs w:val="24"/>
        </w:rPr>
        <w:t xml:space="preserve"> – </w:t>
      </w:r>
      <w:r w:rsidR="00480E57" w:rsidRPr="00CF70F8">
        <w:rPr>
          <w:rFonts w:ascii="Arial" w:hAnsi="Arial" w:cs="Arial"/>
          <w:bCs/>
          <w:sz w:val="24"/>
          <w:szCs w:val="24"/>
        </w:rPr>
        <w:t>IPN</w:t>
      </w:r>
      <w:r w:rsidR="00480E57" w:rsidRPr="00CF70F8">
        <w:rPr>
          <w:rFonts w:ascii="Arial" w:hAnsi="Arial" w:cs="Arial"/>
          <w:b/>
          <w:sz w:val="24"/>
          <w:szCs w:val="24"/>
        </w:rPr>
        <w:t xml:space="preserve"> </w:t>
      </w:r>
      <w:r w:rsidR="00480E57" w:rsidRPr="00CF70F8">
        <w:rPr>
          <w:rFonts w:ascii="Arial" w:hAnsi="Arial" w:cs="Arial"/>
          <w:bCs/>
          <w:sz w:val="24"/>
          <w:szCs w:val="24"/>
        </w:rPr>
        <w:t>(Jan-April 2021)</w:t>
      </w:r>
      <w:r w:rsidR="00480E57" w:rsidRPr="00CF70F8">
        <w:rPr>
          <w:rFonts w:ascii="Arial" w:hAnsi="Arial" w:cs="Arial"/>
          <w:b/>
          <w:sz w:val="24"/>
          <w:szCs w:val="24"/>
        </w:rPr>
        <w:t xml:space="preserve"> </w:t>
      </w:r>
      <w:r w:rsidRPr="00CF70F8">
        <w:rPr>
          <w:rFonts w:ascii="Arial" w:hAnsi="Arial" w:cs="Arial"/>
          <w:b/>
          <w:sz w:val="24"/>
          <w:szCs w:val="24"/>
        </w:rPr>
        <w:br/>
      </w:r>
      <w:r w:rsidR="00480E57" w:rsidRPr="00CF70F8">
        <w:rPr>
          <w:rFonts w:ascii="Arial" w:hAnsi="Arial" w:cs="Arial"/>
          <w:sz w:val="24"/>
          <w:szCs w:val="24"/>
        </w:rPr>
        <w:t>Supported mach</w:t>
      </w:r>
      <w:r w:rsidR="00CF70F8">
        <w:rPr>
          <w:rFonts w:ascii="Arial" w:hAnsi="Arial" w:cs="Arial"/>
          <w:sz w:val="24"/>
          <w:szCs w:val="24"/>
        </w:rPr>
        <w:t>in</w:t>
      </w:r>
      <w:r w:rsidR="00480E57" w:rsidRPr="00CF70F8">
        <w:rPr>
          <w:rFonts w:ascii="Arial" w:hAnsi="Arial" w:cs="Arial"/>
          <w:sz w:val="24"/>
          <w:szCs w:val="24"/>
        </w:rPr>
        <w:t>ing/welding labs and managed workshop inventory.</w:t>
      </w:r>
    </w:p>
    <w:p w14:paraId="43A6967A" w14:textId="77777777" w:rsidR="00480E57" w:rsidRPr="00CF70F8" w:rsidRDefault="00480E57" w:rsidP="004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C58A2B" w14:textId="77777777" w:rsidR="00480E57" w:rsidRPr="00CF70F8" w:rsidRDefault="007C05AB" w:rsidP="004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F70F8">
        <w:rPr>
          <w:rFonts w:ascii="Arial" w:hAnsi="Arial" w:cs="Arial"/>
          <w:b/>
          <w:sz w:val="24"/>
          <w:szCs w:val="24"/>
        </w:rPr>
        <w:t>English Teacher (ESL)</w:t>
      </w:r>
      <w:r w:rsidR="00480E57" w:rsidRPr="00CF70F8">
        <w:rPr>
          <w:rFonts w:ascii="Arial" w:hAnsi="Arial" w:cs="Arial"/>
          <w:b/>
          <w:sz w:val="24"/>
          <w:szCs w:val="24"/>
        </w:rPr>
        <w:t xml:space="preserve"> – </w:t>
      </w:r>
      <w:r w:rsidR="00480E57" w:rsidRPr="00CF70F8">
        <w:rPr>
          <w:rFonts w:ascii="Arial" w:hAnsi="Arial" w:cs="Arial"/>
          <w:bCs/>
          <w:sz w:val="24"/>
          <w:szCs w:val="24"/>
        </w:rPr>
        <w:t>CEC</w:t>
      </w:r>
      <w:r w:rsidR="00480E57" w:rsidRPr="00CF70F8">
        <w:rPr>
          <w:rFonts w:ascii="Arial" w:hAnsi="Arial" w:cs="Arial"/>
          <w:b/>
          <w:sz w:val="24"/>
          <w:szCs w:val="24"/>
        </w:rPr>
        <w:t xml:space="preserve"> </w:t>
      </w:r>
      <w:r w:rsidR="00480E57" w:rsidRPr="00CF70F8">
        <w:rPr>
          <w:rFonts w:ascii="Arial" w:hAnsi="Arial" w:cs="Arial"/>
          <w:bCs/>
          <w:sz w:val="24"/>
          <w:szCs w:val="24"/>
        </w:rPr>
        <w:t>(2016-2021)</w:t>
      </w:r>
    </w:p>
    <w:p w14:paraId="23118588" w14:textId="6329E9D9" w:rsidR="007C05AB" w:rsidRPr="00CF70F8" w:rsidRDefault="00480E57" w:rsidP="00480E5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F70F8">
        <w:rPr>
          <w:rFonts w:ascii="Arial" w:hAnsi="Arial" w:cs="Arial"/>
          <w:sz w:val="24"/>
          <w:szCs w:val="24"/>
        </w:rPr>
        <w:t>Adapted lessons for varied proficiency levels and supported curriculum development.</w:t>
      </w:r>
    </w:p>
    <w:p w14:paraId="5C6E390A" w14:textId="77777777" w:rsidR="00480E57" w:rsidRPr="00CF70F8" w:rsidRDefault="00480E57" w:rsidP="00480E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243193" w14:textId="77777777" w:rsidR="00480E57" w:rsidRPr="00CF70F8" w:rsidRDefault="007C05AB" w:rsidP="007C05AB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CF70F8">
        <w:rPr>
          <w:rFonts w:ascii="Arial" w:hAnsi="Arial" w:cs="Arial"/>
          <w:b/>
          <w:sz w:val="24"/>
          <w:szCs w:val="24"/>
        </w:rPr>
        <w:t xml:space="preserve">Inventory </w:t>
      </w:r>
      <w:r w:rsidR="00480E57" w:rsidRPr="00CF70F8">
        <w:rPr>
          <w:rFonts w:ascii="Arial" w:hAnsi="Arial" w:cs="Arial"/>
          <w:b/>
          <w:sz w:val="24"/>
          <w:szCs w:val="24"/>
        </w:rPr>
        <w:t xml:space="preserve">Specialist </w:t>
      </w:r>
      <w:r w:rsidR="00480E57" w:rsidRPr="00CF70F8">
        <w:rPr>
          <w:rFonts w:ascii="Arial" w:hAnsi="Arial" w:cs="Arial"/>
          <w:bCs/>
          <w:sz w:val="24"/>
          <w:szCs w:val="24"/>
        </w:rPr>
        <w:t>– Barnett’s Repair Shop (2011-2015)</w:t>
      </w:r>
    </w:p>
    <w:p w14:paraId="377A56BD" w14:textId="23B0BFF2" w:rsidR="007C05AB" w:rsidRPr="00CF70F8" w:rsidRDefault="00480E57" w:rsidP="00CF70F8">
      <w:pPr>
        <w:spacing w:after="0" w:line="240" w:lineRule="auto"/>
        <w:rPr>
          <w:rFonts w:ascii="Arial" w:hAnsi="Arial" w:cs="Arial"/>
        </w:rPr>
      </w:pPr>
      <w:r w:rsidRPr="00CF70F8">
        <w:rPr>
          <w:rFonts w:ascii="Arial" w:hAnsi="Arial" w:cs="Arial"/>
          <w:bCs/>
          <w:sz w:val="24"/>
          <w:szCs w:val="24"/>
        </w:rPr>
        <w:t xml:space="preserve">Maintained inventory and purchasing to support workshop operations. </w:t>
      </w:r>
      <w:r w:rsidR="007C05AB" w:rsidRPr="00480E57">
        <w:rPr>
          <w:rFonts w:ascii="Arial" w:hAnsi="Arial" w:cs="Arial"/>
          <w:b/>
        </w:rPr>
        <w:br/>
      </w:r>
    </w:p>
    <w:sectPr w:rsidR="007C05AB" w:rsidRPr="00CF70F8" w:rsidSect="009C2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F862B60"/>
    <w:multiLevelType w:val="hybridMultilevel"/>
    <w:tmpl w:val="728824CE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326CE"/>
    <w:multiLevelType w:val="hybridMultilevel"/>
    <w:tmpl w:val="CA48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737490"/>
    <w:multiLevelType w:val="hybridMultilevel"/>
    <w:tmpl w:val="3030ECC8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67A1A"/>
    <w:multiLevelType w:val="hybridMultilevel"/>
    <w:tmpl w:val="2092E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A4F78"/>
    <w:multiLevelType w:val="hybridMultilevel"/>
    <w:tmpl w:val="5FA6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41D29"/>
    <w:multiLevelType w:val="hybridMultilevel"/>
    <w:tmpl w:val="EA1E2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8929B3"/>
    <w:multiLevelType w:val="hybridMultilevel"/>
    <w:tmpl w:val="7E40F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4739FB"/>
    <w:multiLevelType w:val="hybridMultilevel"/>
    <w:tmpl w:val="189698EC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A74EA9"/>
    <w:multiLevelType w:val="hybridMultilevel"/>
    <w:tmpl w:val="E8F2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3A7F97"/>
    <w:multiLevelType w:val="hybridMultilevel"/>
    <w:tmpl w:val="7F22D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6207C"/>
    <w:multiLevelType w:val="hybridMultilevel"/>
    <w:tmpl w:val="D810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7F62C2"/>
    <w:multiLevelType w:val="hybridMultilevel"/>
    <w:tmpl w:val="D950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CD79E9"/>
    <w:multiLevelType w:val="hybridMultilevel"/>
    <w:tmpl w:val="4D32E590"/>
    <w:lvl w:ilvl="0" w:tplc="78B88E4C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39330C4"/>
    <w:multiLevelType w:val="hybridMultilevel"/>
    <w:tmpl w:val="015213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3D21073"/>
    <w:multiLevelType w:val="hybridMultilevel"/>
    <w:tmpl w:val="6DC8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E7695"/>
    <w:multiLevelType w:val="hybridMultilevel"/>
    <w:tmpl w:val="E326DB3E"/>
    <w:lvl w:ilvl="0" w:tplc="78B88E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7245060">
    <w:abstractNumId w:val="8"/>
  </w:num>
  <w:num w:numId="2" w16cid:durableId="1391659043">
    <w:abstractNumId w:val="6"/>
  </w:num>
  <w:num w:numId="3" w16cid:durableId="466320642">
    <w:abstractNumId w:val="5"/>
  </w:num>
  <w:num w:numId="4" w16cid:durableId="742917784">
    <w:abstractNumId w:val="4"/>
  </w:num>
  <w:num w:numId="5" w16cid:durableId="1013722359">
    <w:abstractNumId w:val="7"/>
  </w:num>
  <w:num w:numId="6" w16cid:durableId="2436044">
    <w:abstractNumId w:val="3"/>
  </w:num>
  <w:num w:numId="7" w16cid:durableId="445929871">
    <w:abstractNumId w:val="2"/>
  </w:num>
  <w:num w:numId="8" w16cid:durableId="1362977632">
    <w:abstractNumId w:val="1"/>
  </w:num>
  <w:num w:numId="9" w16cid:durableId="947086406">
    <w:abstractNumId w:val="0"/>
  </w:num>
  <w:num w:numId="10" w16cid:durableId="585529947">
    <w:abstractNumId w:val="17"/>
  </w:num>
  <w:num w:numId="11" w16cid:durableId="1681392305">
    <w:abstractNumId w:val="23"/>
  </w:num>
  <w:num w:numId="12" w16cid:durableId="346834089">
    <w:abstractNumId w:val="15"/>
  </w:num>
  <w:num w:numId="13" w16cid:durableId="425613496">
    <w:abstractNumId w:val="18"/>
  </w:num>
  <w:num w:numId="14" w16cid:durableId="1670910921">
    <w:abstractNumId w:val="16"/>
  </w:num>
  <w:num w:numId="15" w16cid:durableId="1480882050">
    <w:abstractNumId w:val="9"/>
  </w:num>
  <w:num w:numId="16" w16cid:durableId="1019896831">
    <w:abstractNumId w:val="24"/>
  </w:num>
  <w:num w:numId="17" w16cid:durableId="1394235091">
    <w:abstractNumId w:val="11"/>
  </w:num>
  <w:num w:numId="18" w16cid:durableId="369307546">
    <w:abstractNumId w:val="21"/>
  </w:num>
  <w:num w:numId="19" w16cid:durableId="1211843917">
    <w:abstractNumId w:val="19"/>
  </w:num>
  <w:num w:numId="20" w16cid:durableId="2113474640">
    <w:abstractNumId w:val="22"/>
  </w:num>
  <w:num w:numId="21" w16cid:durableId="428815924">
    <w:abstractNumId w:val="12"/>
  </w:num>
  <w:num w:numId="22" w16cid:durableId="2098403907">
    <w:abstractNumId w:val="13"/>
  </w:num>
  <w:num w:numId="23" w16cid:durableId="2039964460">
    <w:abstractNumId w:val="20"/>
  </w:num>
  <w:num w:numId="24" w16cid:durableId="569117984">
    <w:abstractNumId w:val="14"/>
  </w:num>
  <w:num w:numId="25" w16cid:durableId="19941406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F79"/>
    <w:rsid w:val="00021C0F"/>
    <w:rsid w:val="0003389D"/>
    <w:rsid w:val="00034616"/>
    <w:rsid w:val="00041C68"/>
    <w:rsid w:val="0006063C"/>
    <w:rsid w:val="00061841"/>
    <w:rsid w:val="000E54DF"/>
    <w:rsid w:val="0013008E"/>
    <w:rsid w:val="0015074B"/>
    <w:rsid w:val="001602C3"/>
    <w:rsid w:val="001C4ACB"/>
    <w:rsid w:val="00267205"/>
    <w:rsid w:val="002809AB"/>
    <w:rsid w:val="0029361F"/>
    <w:rsid w:val="0029639D"/>
    <w:rsid w:val="00326F90"/>
    <w:rsid w:val="003D22F8"/>
    <w:rsid w:val="00480E57"/>
    <w:rsid w:val="004C5863"/>
    <w:rsid w:val="004E13F6"/>
    <w:rsid w:val="00504186"/>
    <w:rsid w:val="00544CF2"/>
    <w:rsid w:val="005B4955"/>
    <w:rsid w:val="006112B7"/>
    <w:rsid w:val="006303CE"/>
    <w:rsid w:val="00681B85"/>
    <w:rsid w:val="00703FFF"/>
    <w:rsid w:val="0071077E"/>
    <w:rsid w:val="00716EE4"/>
    <w:rsid w:val="007366E3"/>
    <w:rsid w:val="00763367"/>
    <w:rsid w:val="00763422"/>
    <w:rsid w:val="007C05AB"/>
    <w:rsid w:val="0088591B"/>
    <w:rsid w:val="008B0455"/>
    <w:rsid w:val="008F07CC"/>
    <w:rsid w:val="00917424"/>
    <w:rsid w:val="009C235D"/>
    <w:rsid w:val="009F7E68"/>
    <w:rsid w:val="00A263FF"/>
    <w:rsid w:val="00AA1D8D"/>
    <w:rsid w:val="00AB3C46"/>
    <w:rsid w:val="00AD4CA0"/>
    <w:rsid w:val="00B47730"/>
    <w:rsid w:val="00B5576C"/>
    <w:rsid w:val="00B87A7E"/>
    <w:rsid w:val="00BC67CA"/>
    <w:rsid w:val="00C20D72"/>
    <w:rsid w:val="00C22FB2"/>
    <w:rsid w:val="00C46986"/>
    <w:rsid w:val="00C522F6"/>
    <w:rsid w:val="00CA7BA1"/>
    <w:rsid w:val="00CB0664"/>
    <w:rsid w:val="00CF70F8"/>
    <w:rsid w:val="00D22044"/>
    <w:rsid w:val="00D42696"/>
    <w:rsid w:val="00D55C92"/>
    <w:rsid w:val="00D934FD"/>
    <w:rsid w:val="00D95C46"/>
    <w:rsid w:val="00D96687"/>
    <w:rsid w:val="00DB3CA7"/>
    <w:rsid w:val="00DB6BC8"/>
    <w:rsid w:val="00DE3136"/>
    <w:rsid w:val="00E343B3"/>
    <w:rsid w:val="00E34D12"/>
    <w:rsid w:val="00EA053B"/>
    <w:rsid w:val="00EF1021"/>
    <w:rsid w:val="00F33AA1"/>
    <w:rsid w:val="00F5646B"/>
    <w:rsid w:val="00F6242E"/>
    <w:rsid w:val="00F66E01"/>
    <w:rsid w:val="00FC693F"/>
    <w:rsid w:val="00FF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F530D"/>
  <w14:defaultImageDpi w14:val="300"/>
  <w15:docId w15:val="{2B708369-9B13-49AB-8E1C-2F7EBFDD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4D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C4A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AC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34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lan23018@byui.edu</dc:creator>
  <cp:keywords/>
  <dc:description>generated by python-docx</dc:description>
  <cp:lastModifiedBy>Nathan Ray Landrum</cp:lastModifiedBy>
  <cp:revision>4</cp:revision>
  <cp:lastPrinted>2025-09-27T21:28:00Z</cp:lastPrinted>
  <dcterms:created xsi:type="dcterms:W3CDTF">2025-09-27T22:05:00Z</dcterms:created>
  <dcterms:modified xsi:type="dcterms:W3CDTF">2025-09-29T04:56:00Z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2025-02-21T18:35:35Z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42804ae1-d2e9-40b7-a4a3-45811234298b</vt:lpwstr>
  </property>
  <property fmtid="{D5CDD505-2E9C-101B-9397-08002B2CF9AE}" pid="7" name="MSIP_Label_defa4170-0d19-0005-0004-bc88714345d2_ActionId">
    <vt:lpwstr>cfb46b7c-4321-4080-aa2f-feab8e8eafba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