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0E1E5" w14:textId="77777777" w:rsidR="00061841" w:rsidRPr="001602C3" w:rsidRDefault="00000000" w:rsidP="00504186">
      <w:pPr>
        <w:pStyle w:val="Heading1"/>
        <w:spacing w:before="0" w:line="240" w:lineRule="auto"/>
        <w:jc w:val="center"/>
        <w:rPr>
          <w:rFonts w:ascii="Arial" w:hAnsi="Arial" w:cs="Arial"/>
          <w:b w:val="0"/>
          <w:bCs w:val="0"/>
          <w:color w:val="auto"/>
          <w:sz w:val="52"/>
          <w:szCs w:val="52"/>
        </w:rPr>
      </w:pPr>
      <w:r w:rsidRPr="001602C3">
        <w:rPr>
          <w:rFonts w:ascii="Arial" w:hAnsi="Arial" w:cs="Arial"/>
          <w:b w:val="0"/>
          <w:bCs w:val="0"/>
          <w:color w:val="auto"/>
          <w:sz w:val="52"/>
          <w:szCs w:val="52"/>
        </w:rPr>
        <w:t>Nathan Ray Landrum</w:t>
      </w:r>
    </w:p>
    <w:p w14:paraId="4F7B292C" w14:textId="4C3D7EA1" w:rsidR="006422BE" w:rsidRDefault="00742091" w:rsidP="006422BE">
      <w:pPr>
        <w:spacing w:before="240"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9C235D" w:rsidRPr="009C235D">
        <w:rPr>
          <w:rFonts w:ascii="Arial" w:hAnsi="Arial" w:cs="Arial"/>
        </w:rPr>
        <w:t>landrum</w:t>
      </w:r>
      <w:r>
        <w:rPr>
          <w:rFonts w:ascii="Arial" w:hAnsi="Arial" w:cs="Arial"/>
        </w:rPr>
        <w:t>.dev</w:t>
      </w:r>
      <w:r w:rsidR="009C235D" w:rsidRPr="009C235D">
        <w:rPr>
          <w:rFonts w:ascii="Arial" w:hAnsi="Arial" w:cs="Arial"/>
        </w:rPr>
        <w:t>@</w:t>
      </w:r>
      <w:r>
        <w:rPr>
          <w:rFonts w:ascii="Arial" w:hAnsi="Arial" w:cs="Arial"/>
        </w:rPr>
        <w:t>gmail.com</w:t>
      </w:r>
      <w:r w:rsidR="009C235D" w:rsidRPr="001C4ACB">
        <w:rPr>
          <w:rFonts w:ascii="Arial" w:hAnsi="Arial" w:cs="Arial"/>
        </w:rPr>
        <w:t xml:space="preserve"> |</w:t>
      </w:r>
      <w:r w:rsidR="009C235D">
        <w:rPr>
          <w:rFonts w:ascii="Arial" w:hAnsi="Arial" w:cs="Arial"/>
        </w:rPr>
        <w:t xml:space="preserve"> </w:t>
      </w:r>
      <w:hyperlink r:id="rId6" w:history="1">
        <w:r w:rsidR="006422BE" w:rsidRPr="0016581E">
          <w:rPr>
            <w:rStyle w:val="Hyperlink"/>
            <w:rFonts w:ascii="Arial" w:hAnsi="Arial" w:cs="Arial"/>
          </w:rPr>
          <w:t>https://github.com/natelandrum</w:t>
        </w:r>
      </w:hyperlink>
      <w:r w:rsidR="006422BE">
        <w:rPr>
          <w:rFonts w:ascii="Arial" w:hAnsi="Arial" w:cs="Arial"/>
        </w:rPr>
        <w:t xml:space="preserve"> </w:t>
      </w:r>
      <w:r w:rsidR="009C235D">
        <w:rPr>
          <w:rFonts w:ascii="Arial" w:hAnsi="Arial" w:cs="Arial"/>
        </w:rPr>
        <w:t xml:space="preserve">| </w:t>
      </w:r>
      <w:hyperlink r:id="rId7" w:history="1">
        <w:r w:rsidR="006422BE" w:rsidRPr="0016581E">
          <w:rPr>
            <w:rStyle w:val="Hyperlink"/>
            <w:rFonts w:ascii="Arial" w:hAnsi="Arial" w:cs="Arial"/>
          </w:rPr>
          <w:t>https://www.linkedin.com/in/nathan-landrum-dev/</w:t>
        </w:r>
      </w:hyperlink>
    </w:p>
    <w:p w14:paraId="7AD31E54" w14:textId="1D20BC90" w:rsidR="00BC67CA" w:rsidRPr="001C4ACB" w:rsidRDefault="00000000" w:rsidP="00BC67CA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2546831D">
          <v:rect id="_x0000_i1025" style="width:0;height:1.5pt" o:hralign="center" o:hrstd="t" o:hr="t" fillcolor="#a0a0a0" stroked="f"/>
        </w:pict>
      </w:r>
    </w:p>
    <w:p w14:paraId="0B6BBB83" w14:textId="3D7798CE" w:rsidR="00061841" w:rsidRPr="00716EE4" w:rsidRDefault="00F5646B" w:rsidP="00BC67CA">
      <w:pPr>
        <w:pStyle w:val="Heading2"/>
        <w:spacing w:line="240" w:lineRule="auto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F5646B">
        <w:rPr>
          <w:rFonts w:ascii="Arial" w:hAnsi="Arial" w:cs="Arial"/>
          <w:b w:val="0"/>
          <w:bCs w:val="0"/>
          <w:color w:val="auto"/>
          <w:sz w:val="28"/>
          <w:szCs w:val="28"/>
        </w:rPr>
        <w:t>Aspiring Software Engineer with Full-Stack &amp; Systems Development Experience</w:t>
      </w:r>
    </w:p>
    <w:p w14:paraId="4E0EEE5B" w14:textId="05FCB1C1" w:rsidR="00BC67CA" w:rsidRPr="001C4ACB" w:rsidRDefault="00F5646B" w:rsidP="00BC67CA">
      <w:pPr>
        <w:spacing w:line="240" w:lineRule="auto"/>
        <w:rPr>
          <w:rFonts w:ascii="Arial" w:hAnsi="Arial" w:cs="Arial"/>
        </w:rPr>
      </w:pPr>
      <w:r w:rsidRPr="00F5646B">
        <w:rPr>
          <w:rFonts w:ascii="Arial" w:hAnsi="Arial" w:cs="Arial"/>
        </w:rPr>
        <w:t>Currently pursuing a Bachelor of Applied Science in Software Development at BYU-Idaho. Passionate about solving real-world problems with scalable, efficient code. Experienced in object-oriented programming, backend systems, and full-stack web development through hands-on academic projects. Eager to grow in distributed computing and innovative technology environments, and always ready to collaborate and adapt in fast-paced, agile teams.</w:t>
      </w:r>
      <w:r w:rsidR="00000000">
        <w:rPr>
          <w:rFonts w:ascii="Arial" w:hAnsi="Arial" w:cs="Arial"/>
        </w:rPr>
        <w:pict w14:anchorId="75C8EA74">
          <v:rect id="_x0000_i1026" style="width:0;height:1.5pt" o:hralign="center" o:hrstd="t" o:hr="t" fillcolor="#a0a0a0" stroked="f"/>
        </w:pict>
      </w:r>
    </w:p>
    <w:p w14:paraId="46F75E85" w14:textId="77777777" w:rsidR="00061841" w:rsidRPr="00716EE4" w:rsidRDefault="00000000" w:rsidP="00BC67CA">
      <w:pPr>
        <w:pStyle w:val="Heading2"/>
        <w:spacing w:line="240" w:lineRule="auto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716EE4">
        <w:rPr>
          <w:rFonts w:ascii="Arial" w:hAnsi="Arial" w:cs="Arial"/>
          <w:b w:val="0"/>
          <w:bCs w:val="0"/>
          <w:color w:val="auto"/>
          <w:sz w:val="28"/>
          <w:szCs w:val="28"/>
        </w:rPr>
        <w:t>Skills</w:t>
      </w:r>
    </w:p>
    <w:p w14:paraId="70BF2E50" w14:textId="77777777" w:rsidR="00F5646B" w:rsidRDefault="00F5646B" w:rsidP="00BC67C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F5646B">
        <w:rPr>
          <w:rFonts w:ascii="Arial" w:hAnsi="Arial" w:cs="Arial"/>
          <w:b/>
          <w:bCs/>
        </w:rPr>
        <w:t>Languages</w:t>
      </w:r>
      <w:r w:rsidRPr="00F5646B">
        <w:rPr>
          <w:rFonts w:ascii="Arial" w:hAnsi="Arial" w:cs="Arial"/>
        </w:rPr>
        <w:t>: Python, C#, JavaScript, TypeScript, SQL, HTML/CSS, Rust, Erlang</w:t>
      </w:r>
    </w:p>
    <w:p w14:paraId="1253C385" w14:textId="2C0C5900" w:rsidR="00716EE4" w:rsidRDefault="00000000" w:rsidP="00BC67C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F5646B">
        <w:rPr>
          <w:rFonts w:ascii="Arial" w:hAnsi="Arial" w:cs="Arial"/>
          <w:b/>
          <w:bCs/>
        </w:rPr>
        <w:t>Frameworks &amp; Tools</w:t>
      </w:r>
      <w:r w:rsidRPr="00716EE4">
        <w:rPr>
          <w:rFonts w:ascii="Arial" w:hAnsi="Arial" w:cs="Arial"/>
        </w:rPr>
        <w:t>: Django, Flask,</w:t>
      </w:r>
      <w:r w:rsidR="008F07CC">
        <w:rPr>
          <w:rFonts w:ascii="Arial" w:hAnsi="Arial" w:cs="Arial"/>
        </w:rPr>
        <w:t xml:space="preserve"> Express.js,</w:t>
      </w:r>
      <w:r w:rsidR="001C4ACB" w:rsidRPr="00716EE4">
        <w:rPr>
          <w:rFonts w:ascii="Arial" w:hAnsi="Arial" w:cs="Arial"/>
        </w:rPr>
        <w:t xml:space="preserve"> React,</w:t>
      </w:r>
      <w:r w:rsidR="00F5646B">
        <w:rPr>
          <w:rFonts w:ascii="Arial" w:hAnsi="Arial" w:cs="Arial"/>
        </w:rPr>
        <w:t xml:space="preserve"> Vue,</w:t>
      </w:r>
      <w:r w:rsidR="00AB3C46">
        <w:rPr>
          <w:rFonts w:ascii="Arial" w:hAnsi="Arial" w:cs="Arial"/>
        </w:rPr>
        <w:t xml:space="preserve"> Next.js,</w:t>
      </w:r>
      <w:r w:rsidR="00F5646B">
        <w:rPr>
          <w:rFonts w:ascii="Arial" w:hAnsi="Arial" w:cs="Arial"/>
        </w:rPr>
        <w:t xml:space="preserve"> Nuxt.js,</w:t>
      </w:r>
      <w:r w:rsidR="001C4ACB" w:rsidRPr="00716EE4">
        <w:rPr>
          <w:rFonts w:ascii="Arial" w:hAnsi="Arial" w:cs="Arial"/>
        </w:rPr>
        <w:t xml:space="preserve"> .NET</w:t>
      </w:r>
      <w:r w:rsidRPr="00716EE4">
        <w:rPr>
          <w:rFonts w:ascii="Arial" w:hAnsi="Arial" w:cs="Arial"/>
        </w:rPr>
        <w:t xml:space="preserve">, </w:t>
      </w:r>
      <w:r w:rsidR="001602C3" w:rsidRPr="00716EE4">
        <w:rPr>
          <w:rFonts w:ascii="Arial" w:hAnsi="Arial" w:cs="Arial"/>
        </w:rPr>
        <w:t>CLI</w:t>
      </w:r>
      <w:r w:rsidR="00AB3C46">
        <w:rPr>
          <w:rFonts w:ascii="Arial" w:hAnsi="Arial" w:cs="Arial"/>
        </w:rPr>
        <w:t>, Git</w:t>
      </w:r>
    </w:p>
    <w:p w14:paraId="1B286026" w14:textId="69A4CA87" w:rsidR="00F5646B" w:rsidRDefault="00F5646B" w:rsidP="00BC67C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F5646B">
        <w:rPr>
          <w:rFonts w:ascii="Arial" w:hAnsi="Arial" w:cs="Arial"/>
          <w:b/>
          <w:bCs/>
        </w:rPr>
        <w:t>Core CS Concepts</w:t>
      </w:r>
      <w:r w:rsidRPr="00F5646B">
        <w:rPr>
          <w:rFonts w:ascii="Arial" w:hAnsi="Arial" w:cs="Arial"/>
        </w:rPr>
        <w:t>: Object-oriented design, algorithms, data structures, systems programming</w:t>
      </w:r>
    </w:p>
    <w:p w14:paraId="3EB9A2A4" w14:textId="415E86EF" w:rsidR="00716EE4" w:rsidRDefault="00F5646B" w:rsidP="00BC67C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F5646B">
        <w:rPr>
          <w:rFonts w:ascii="Arial" w:hAnsi="Arial" w:cs="Arial"/>
          <w:b/>
          <w:bCs/>
        </w:rPr>
        <w:t>Databases</w:t>
      </w:r>
      <w:r w:rsidRPr="00F5646B">
        <w:rPr>
          <w:rFonts w:ascii="Arial" w:hAnsi="Arial" w:cs="Arial"/>
        </w:rPr>
        <w:t>: PostgreSQL, MongoDB, SQLite, schema design, query optimization</w:t>
      </w:r>
    </w:p>
    <w:p w14:paraId="1AF201F0" w14:textId="39C8975A" w:rsidR="00061841" w:rsidRDefault="00F5646B" w:rsidP="00BC67C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F5646B">
        <w:rPr>
          <w:rFonts w:ascii="Arial" w:hAnsi="Arial" w:cs="Arial"/>
          <w:b/>
          <w:bCs/>
        </w:rPr>
        <w:t>Project Management</w:t>
      </w:r>
      <w:r w:rsidRPr="00F5646B">
        <w:rPr>
          <w:rFonts w:ascii="Arial" w:hAnsi="Arial" w:cs="Arial"/>
        </w:rPr>
        <w:t>: Agile (Scrum), CI/CD pipelines</w:t>
      </w:r>
      <w:r w:rsidR="009F7E68">
        <w:rPr>
          <w:rFonts w:ascii="Arial" w:hAnsi="Arial" w:cs="Arial"/>
        </w:rPr>
        <w:t xml:space="preserve"> </w:t>
      </w:r>
    </w:p>
    <w:p w14:paraId="58714166" w14:textId="64541605" w:rsidR="009F7E68" w:rsidRDefault="00F5646B" w:rsidP="00BC67C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F5646B">
        <w:rPr>
          <w:rFonts w:ascii="Arial" w:hAnsi="Arial" w:cs="Arial"/>
          <w:b/>
          <w:bCs/>
        </w:rPr>
        <w:t>Deployment &amp; DevOps</w:t>
      </w:r>
      <w:r w:rsidRPr="00F5646B">
        <w:rPr>
          <w:rFonts w:ascii="Arial" w:hAnsi="Arial" w:cs="Arial"/>
        </w:rPr>
        <w:t xml:space="preserve">: </w:t>
      </w:r>
      <w:proofErr w:type="spellStart"/>
      <w:r w:rsidRPr="00F5646B">
        <w:rPr>
          <w:rFonts w:ascii="Arial" w:hAnsi="Arial" w:cs="Arial"/>
        </w:rPr>
        <w:t>Vercel</w:t>
      </w:r>
      <w:proofErr w:type="spellEnd"/>
      <w:r w:rsidRPr="00F5646B">
        <w:rPr>
          <w:rFonts w:ascii="Arial" w:hAnsi="Arial" w:cs="Arial"/>
        </w:rPr>
        <w:t>, Netlify, GitHub Pages</w:t>
      </w:r>
    </w:p>
    <w:p w14:paraId="42B6B4F7" w14:textId="096BA97C" w:rsidR="00BC67CA" w:rsidRPr="00BC67CA" w:rsidRDefault="00000000" w:rsidP="00BC67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4520766A">
          <v:rect id="_x0000_i1027" style="width:0;height:1.5pt" o:hralign="center" o:hrstd="t" o:hr="t" fillcolor="#a0a0a0" stroked="f"/>
        </w:pict>
      </w:r>
    </w:p>
    <w:p w14:paraId="5141240F" w14:textId="77777777" w:rsidR="00061841" w:rsidRPr="00716EE4" w:rsidRDefault="00000000" w:rsidP="00BC67CA">
      <w:pPr>
        <w:pStyle w:val="Heading2"/>
        <w:spacing w:line="240" w:lineRule="auto"/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716EE4">
        <w:rPr>
          <w:rFonts w:ascii="Arial" w:hAnsi="Arial" w:cs="Arial"/>
          <w:b w:val="0"/>
          <w:bCs w:val="0"/>
          <w:color w:val="auto"/>
          <w:sz w:val="28"/>
          <w:szCs w:val="28"/>
        </w:rPr>
        <w:t>Education</w:t>
      </w:r>
    </w:p>
    <w:p w14:paraId="2AA8E968" w14:textId="66C64023" w:rsidR="00716EE4" w:rsidRPr="00716EE4" w:rsidRDefault="00000000" w:rsidP="00BC67CA">
      <w:pPr>
        <w:spacing w:line="240" w:lineRule="auto"/>
        <w:rPr>
          <w:rFonts w:ascii="Arial" w:hAnsi="Arial" w:cs="Arial"/>
        </w:rPr>
      </w:pPr>
      <w:r w:rsidRPr="00716EE4">
        <w:rPr>
          <w:rFonts w:ascii="Arial" w:hAnsi="Arial" w:cs="Arial"/>
          <w:b/>
        </w:rPr>
        <w:t>Bachelor of Applied Science in Software Development</w:t>
      </w:r>
      <w:r w:rsidR="009F7E68">
        <w:rPr>
          <w:rFonts w:ascii="Arial" w:hAnsi="Arial" w:cs="Arial"/>
          <w:b/>
        </w:rPr>
        <w:t xml:space="preserve"> | 4.0 GPA</w:t>
      </w:r>
      <w:r w:rsidRPr="00716EE4">
        <w:rPr>
          <w:rFonts w:ascii="Arial" w:hAnsi="Arial" w:cs="Arial"/>
          <w:b/>
        </w:rPr>
        <w:br/>
      </w:r>
      <w:r w:rsidRPr="00716EE4">
        <w:rPr>
          <w:rFonts w:ascii="Arial" w:hAnsi="Arial" w:cs="Arial"/>
        </w:rPr>
        <w:t xml:space="preserve">Brigham Young University-Idaho | Expected Graduation: </w:t>
      </w:r>
      <w:r w:rsidR="001602C3" w:rsidRPr="00716EE4">
        <w:rPr>
          <w:rFonts w:ascii="Arial" w:hAnsi="Arial" w:cs="Arial"/>
        </w:rPr>
        <w:t>April 2026</w:t>
      </w:r>
    </w:p>
    <w:p w14:paraId="23179A22" w14:textId="5986192F" w:rsidR="00716EE4" w:rsidRPr="00716EE4" w:rsidRDefault="00716EE4" w:rsidP="008F07CC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16EE4">
        <w:rPr>
          <w:rFonts w:ascii="Arial" w:hAnsi="Arial" w:cs="Arial"/>
        </w:rPr>
        <w:t>Developed comprehensive skills in software design, advanced programming, and problem-solving.</w:t>
      </w:r>
    </w:p>
    <w:p w14:paraId="480851EE" w14:textId="77777777" w:rsidR="00716EE4" w:rsidRDefault="00716EE4" w:rsidP="00BC67CA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16EE4">
        <w:rPr>
          <w:rFonts w:ascii="Arial" w:hAnsi="Arial" w:cs="Arial"/>
        </w:rPr>
        <w:t>Focused on translating software requirements into efficient, maintainable code and implementing industry-standard practices in web and application development.</w:t>
      </w:r>
    </w:p>
    <w:p w14:paraId="5B72A477" w14:textId="5F399268" w:rsidR="008F07CC" w:rsidRPr="00C522F6" w:rsidRDefault="00C522F6" w:rsidP="00C522F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522F6">
        <w:rPr>
          <w:rFonts w:ascii="Arial" w:hAnsi="Arial" w:cs="Arial"/>
        </w:rPr>
        <w:t>Contribute</w:t>
      </w:r>
      <w:r>
        <w:rPr>
          <w:rFonts w:ascii="Arial" w:hAnsi="Arial" w:cs="Arial"/>
        </w:rPr>
        <w:t>d</w:t>
      </w:r>
      <w:r w:rsidRPr="00C522F6">
        <w:rPr>
          <w:rFonts w:ascii="Arial" w:hAnsi="Arial" w:cs="Arial"/>
        </w:rPr>
        <w:t xml:space="preserve"> to various phases of the software lifecycle including planning, design, development, and testing.</w:t>
      </w:r>
    </w:p>
    <w:p w14:paraId="70A0D7E9" w14:textId="1261ABCB" w:rsidR="00061841" w:rsidRDefault="00000000" w:rsidP="00BC67CA">
      <w:pPr>
        <w:spacing w:after="0" w:line="240" w:lineRule="auto"/>
        <w:rPr>
          <w:rFonts w:ascii="Arial" w:hAnsi="Arial" w:cs="Arial"/>
          <w:b/>
          <w:bCs/>
        </w:rPr>
      </w:pPr>
      <w:r w:rsidRPr="00716EE4">
        <w:rPr>
          <w:rFonts w:ascii="Arial" w:hAnsi="Arial" w:cs="Arial"/>
          <w:b/>
          <w:bCs/>
        </w:rPr>
        <w:t>Certificates</w:t>
      </w:r>
      <w:r w:rsidR="001602C3" w:rsidRPr="00716EE4">
        <w:rPr>
          <w:rFonts w:ascii="Arial" w:hAnsi="Arial" w:cs="Arial"/>
          <w:b/>
          <w:bCs/>
        </w:rPr>
        <w:t xml:space="preserve"> (BYU-I)</w:t>
      </w:r>
      <w:r w:rsidRPr="00716EE4">
        <w:rPr>
          <w:rFonts w:ascii="Arial" w:hAnsi="Arial" w:cs="Arial"/>
          <w:b/>
          <w:bCs/>
        </w:rPr>
        <w:t>:</w:t>
      </w:r>
    </w:p>
    <w:p w14:paraId="2CFA7171" w14:textId="77777777" w:rsidR="006303CE" w:rsidRPr="00716EE4" w:rsidRDefault="006303CE" w:rsidP="00BC67CA">
      <w:pPr>
        <w:spacing w:after="0" w:line="240" w:lineRule="auto"/>
        <w:rPr>
          <w:rFonts w:ascii="Arial" w:hAnsi="Arial" w:cs="Arial"/>
        </w:rPr>
      </w:pPr>
    </w:p>
    <w:p w14:paraId="6587EEC4" w14:textId="6F695665" w:rsidR="00061841" w:rsidRPr="00716EE4" w:rsidRDefault="00000000" w:rsidP="00BC67C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716EE4">
        <w:rPr>
          <w:rFonts w:ascii="Arial" w:hAnsi="Arial" w:cs="Arial"/>
        </w:rPr>
        <w:t>Web and Computer Programming</w:t>
      </w:r>
      <w:r w:rsidR="00AB3C46">
        <w:rPr>
          <w:rFonts w:ascii="Arial" w:hAnsi="Arial" w:cs="Arial"/>
        </w:rPr>
        <w:t xml:space="preserve"> (Awarded)</w:t>
      </w:r>
    </w:p>
    <w:p w14:paraId="2ADFCF6A" w14:textId="64E38FB1" w:rsidR="00061841" w:rsidRPr="00716EE4" w:rsidRDefault="00000000" w:rsidP="00BC67C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716EE4">
        <w:rPr>
          <w:rFonts w:ascii="Arial" w:hAnsi="Arial" w:cs="Arial"/>
        </w:rPr>
        <w:t>Web Development</w:t>
      </w:r>
      <w:r w:rsidR="00AB3C46">
        <w:rPr>
          <w:rFonts w:ascii="Arial" w:hAnsi="Arial" w:cs="Arial"/>
        </w:rPr>
        <w:t xml:space="preserve"> (Finished)</w:t>
      </w:r>
    </w:p>
    <w:p w14:paraId="282658BC" w14:textId="325B8CA8" w:rsidR="006303CE" w:rsidRPr="006303CE" w:rsidRDefault="00000000" w:rsidP="006303CE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716EE4">
        <w:rPr>
          <w:rFonts w:ascii="Arial" w:hAnsi="Arial" w:cs="Arial"/>
        </w:rPr>
        <w:t>Software Development (</w:t>
      </w:r>
      <w:r w:rsidR="00AB3C46">
        <w:rPr>
          <w:rFonts w:ascii="Arial" w:hAnsi="Arial" w:cs="Arial"/>
        </w:rPr>
        <w:t>I</w:t>
      </w:r>
      <w:r w:rsidRPr="00716EE4">
        <w:rPr>
          <w:rFonts w:ascii="Arial" w:hAnsi="Arial" w:cs="Arial"/>
        </w:rPr>
        <w:t>n progress)</w:t>
      </w:r>
    </w:p>
    <w:p w14:paraId="65C8FD1C" w14:textId="0B582C7D" w:rsidR="006303CE" w:rsidRDefault="00F5646B" w:rsidP="00BC67C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Portfolio</w:t>
      </w:r>
      <w:r w:rsidR="00C522F6">
        <w:rPr>
          <w:rFonts w:ascii="Arial" w:hAnsi="Arial" w:cs="Arial"/>
          <w:b/>
        </w:rPr>
        <w:t xml:space="preserve">: </w:t>
      </w:r>
    </w:p>
    <w:p w14:paraId="73260956" w14:textId="2FB20CFD" w:rsidR="00F5646B" w:rsidRPr="00D55C92" w:rsidRDefault="00F5646B" w:rsidP="00F5646B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</w:rPr>
      </w:pPr>
      <w:r w:rsidRPr="00D55C92">
        <w:rPr>
          <w:rFonts w:ascii="Arial" w:hAnsi="Arial" w:cs="Arial"/>
          <w:bCs/>
        </w:rPr>
        <w:t>https://portfolio-six-omega-53.vercel.app/</w:t>
      </w:r>
    </w:p>
    <w:p w14:paraId="4048B0E3" w14:textId="77777777" w:rsidR="006303CE" w:rsidRPr="006303CE" w:rsidRDefault="006303CE" w:rsidP="00BC67CA">
      <w:pPr>
        <w:spacing w:after="0" w:line="240" w:lineRule="auto"/>
        <w:rPr>
          <w:rFonts w:ascii="Arial" w:hAnsi="Arial" w:cs="Arial"/>
          <w:b/>
        </w:rPr>
      </w:pPr>
    </w:p>
    <w:p w14:paraId="49208BDE" w14:textId="1B2A8AEF" w:rsidR="006303CE" w:rsidRPr="006303CE" w:rsidRDefault="006303CE" w:rsidP="006303CE">
      <w:pPr>
        <w:spacing w:line="240" w:lineRule="auto"/>
        <w:ind w:left="720"/>
        <w:rPr>
          <w:rFonts w:ascii="Arial" w:hAnsi="Arial" w:cs="Arial"/>
        </w:rPr>
      </w:pPr>
    </w:p>
    <w:sectPr w:rsidR="006303CE" w:rsidRPr="006303CE" w:rsidSect="009C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62B60"/>
    <w:multiLevelType w:val="hybridMultilevel"/>
    <w:tmpl w:val="728824CE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37490"/>
    <w:multiLevelType w:val="hybridMultilevel"/>
    <w:tmpl w:val="3030ECC8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67A1A"/>
    <w:multiLevelType w:val="hybridMultilevel"/>
    <w:tmpl w:val="2092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A4F78"/>
    <w:multiLevelType w:val="hybridMultilevel"/>
    <w:tmpl w:val="08A8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929B3"/>
    <w:multiLevelType w:val="hybridMultilevel"/>
    <w:tmpl w:val="7E40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39FB"/>
    <w:multiLevelType w:val="hybridMultilevel"/>
    <w:tmpl w:val="189698EC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74EA9"/>
    <w:multiLevelType w:val="hybridMultilevel"/>
    <w:tmpl w:val="E8F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A7F97"/>
    <w:multiLevelType w:val="hybridMultilevel"/>
    <w:tmpl w:val="7F22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6207C"/>
    <w:multiLevelType w:val="hybridMultilevel"/>
    <w:tmpl w:val="D810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D79E9"/>
    <w:multiLevelType w:val="hybridMultilevel"/>
    <w:tmpl w:val="4D32E590"/>
    <w:lvl w:ilvl="0" w:tplc="78B88E4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9330C4"/>
    <w:multiLevelType w:val="hybridMultilevel"/>
    <w:tmpl w:val="01521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D21073"/>
    <w:multiLevelType w:val="hybridMultilevel"/>
    <w:tmpl w:val="6DC8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E7695"/>
    <w:multiLevelType w:val="hybridMultilevel"/>
    <w:tmpl w:val="E326DB3E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245060">
    <w:abstractNumId w:val="8"/>
  </w:num>
  <w:num w:numId="2" w16cid:durableId="1391659043">
    <w:abstractNumId w:val="6"/>
  </w:num>
  <w:num w:numId="3" w16cid:durableId="466320642">
    <w:abstractNumId w:val="5"/>
  </w:num>
  <w:num w:numId="4" w16cid:durableId="742917784">
    <w:abstractNumId w:val="4"/>
  </w:num>
  <w:num w:numId="5" w16cid:durableId="1013722359">
    <w:abstractNumId w:val="7"/>
  </w:num>
  <w:num w:numId="6" w16cid:durableId="2436044">
    <w:abstractNumId w:val="3"/>
  </w:num>
  <w:num w:numId="7" w16cid:durableId="445929871">
    <w:abstractNumId w:val="2"/>
  </w:num>
  <w:num w:numId="8" w16cid:durableId="1362977632">
    <w:abstractNumId w:val="1"/>
  </w:num>
  <w:num w:numId="9" w16cid:durableId="947086406">
    <w:abstractNumId w:val="0"/>
  </w:num>
  <w:num w:numId="10" w16cid:durableId="585529947">
    <w:abstractNumId w:val="15"/>
  </w:num>
  <w:num w:numId="11" w16cid:durableId="1681392305">
    <w:abstractNumId w:val="20"/>
  </w:num>
  <w:num w:numId="12" w16cid:durableId="346834089">
    <w:abstractNumId w:val="13"/>
  </w:num>
  <w:num w:numId="13" w16cid:durableId="425613496">
    <w:abstractNumId w:val="16"/>
  </w:num>
  <w:num w:numId="14" w16cid:durableId="1670910921">
    <w:abstractNumId w:val="14"/>
  </w:num>
  <w:num w:numId="15" w16cid:durableId="1480882050">
    <w:abstractNumId w:val="9"/>
  </w:num>
  <w:num w:numId="16" w16cid:durableId="1019896831">
    <w:abstractNumId w:val="21"/>
  </w:num>
  <w:num w:numId="17" w16cid:durableId="1394235091">
    <w:abstractNumId w:val="10"/>
  </w:num>
  <w:num w:numId="18" w16cid:durableId="369307546">
    <w:abstractNumId w:val="18"/>
  </w:num>
  <w:num w:numId="19" w16cid:durableId="1211843917">
    <w:abstractNumId w:val="17"/>
  </w:num>
  <w:num w:numId="20" w16cid:durableId="2113474640">
    <w:abstractNumId w:val="19"/>
  </w:num>
  <w:num w:numId="21" w16cid:durableId="428815924">
    <w:abstractNumId w:val="11"/>
  </w:num>
  <w:num w:numId="22" w16cid:durableId="2098403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F79"/>
    <w:rsid w:val="00021C0F"/>
    <w:rsid w:val="00034616"/>
    <w:rsid w:val="0006063C"/>
    <w:rsid w:val="00061841"/>
    <w:rsid w:val="0013008E"/>
    <w:rsid w:val="0015074B"/>
    <w:rsid w:val="001602C3"/>
    <w:rsid w:val="001C4ACB"/>
    <w:rsid w:val="002522AC"/>
    <w:rsid w:val="00267205"/>
    <w:rsid w:val="0029639D"/>
    <w:rsid w:val="00326F90"/>
    <w:rsid w:val="003D22F8"/>
    <w:rsid w:val="00504186"/>
    <w:rsid w:val="005B4955"/>
    <w:rsid w:val="006303CE"/>
    <w:rsid w:val="006422BE"/>
    <w:rsid w:val="006F238C"/>
    <w:rsid w:val="00703FFF"/>
    <w:rsid w:val="00716EE4"/>
    <w:rsid w:val="00742091"/>
    <w:rsid w:val="00763367"/>
    <w:rsid w:val="008F07CC"/>
    <w:rsid w:val="009C235D"/>
    <w:rsid w:val="009F7E68"/>
    <w:rsid w:val="00A263FF"/>
    <w:rsid w:val="00AA1D8D"/>
    <w:rsid w:val="00AB3C46"/>
    <w:rsid w:val="00AD4CA0"/>
    <w:rsid w:val="00B47730"/>
    <w:rsid w:val="00B5576C"/>
    <w:rsid w:val="00BC67CA"/>
    <w:rsid w:val="00C20D72"/>
    <w:rsid w:val="00C522F6"/>
    <w:rsid w:val="00CB0664"/>
    <w:rsid w:val="00D22044"/>
    <w:rsid w:val="00D55C92"/>
    <w:rsid w:val="00DB3CA7"/>
    <w:rsid w:val="00F5646B"/>
    <w:rsid w:val="00F6242E"/>
    <w:rsid w:val="00F66E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F530D"/>
  <w14:defaultImageDpi w14:val="300"/>
  <w15:docId w15:val="{2B708369-9B13-49AB-8E1C-2F7EBFDD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F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C4A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athan-landrum-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telandr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lan23018@byui.edu</dc:creator>
  <cp:keywords/>
  <dc:description>generated by python-docx</dc:description>
  <cp:lastModifiedBy>Nathan Ray Landrum</cp:lastModifiedBy>
  <cp:revision>14</cp:revision>
  <cp:lastPrinted>2024-11-06T15:52:00Z</cp:lastPrinted>
  <dcterms:created xsi:type="dcterms:W3CDTF">2013-12-23T23:15:00Z</dcterms:created>
  <dcterms:modified xsi:type="dcterms:W3CDTF">2025-05-21T02:52:00Z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2025-02-21T18:35:35Z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cfb46b7c-4321-4080-aa2f-feab8e8eafba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